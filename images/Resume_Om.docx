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 KASHYAP</w:t>
      </w:r>
    </w:p>
    <w:p>
      <w:r>
        <w:t>Sonia Vihar, Delhi | +91 8585946102 | omgeet8585@gmail.com</w:t>
      </w:r>
    </w:p>
    <w:p>
      <w:r>
        <w:t>LinkedIn: https://www.linkedin.com/in/om-kashyap-a8173727a</w:t>
      </w:r>
    </w:p>
    <w:p>
      <w:r>
        <w:t>GitHub: https://github.com/OmKashyap8585</w:t>
      </w:r>
    </w:p>
    <w:p>
      <w:pPr>
        <w:pStyle w:val="Heading2"/>
      </w:pPr>
      <w:r>
        <w:t>Career Objective</w:t>
      </w:r>
    </w:p>
    <w:p>
      <w:r>
        <w:t>Aspiring web developer with expertise in the MERN stack, aiming to build scalable web applications. Passionate about problem-solving, open-source contributions, and continuous learning. Future goal: transition into cybersecurity after gaining industry experience in web development.</w:t>
      </w:r>
    </w:p>
    <w:p>
      <w:pPr>
        <w:pStyle w:val="Heading2"/>
      </w:pPr>
      <w:r>
        <w:t>Education</w:t>
      </w:r>
    </w:p>
    <w:p>
      <w:r>
        <w:t>B.Tech in Computer Science Engineering</w:t>
        <w:br/>
        <w:t>Delhi Technological University (DTU), 2027 | CGPA: 7.7</w:t>
        <w:br/>
        <w:t>Class XII (CBSE Board) - PSMB | 88%</w:t>
      </w:r>
    </w:p>
    <w:p>
      <w:pPr>
        <w:pStyle w:val="Heading2"/>
      </w:pPr>
      <w:r>
        <w:t>Technical Skills</w:t>
      </w:r>
    </w:p>
    <w:p>
      <w:r>
        <w:t>• Programming Languages: Java, C, C++ (50%), OOPS (C++ &amp; Java)</w:t>
      </w:r>
    </w:p>
    <w:p>
      <w:r>
        <w:t>• Frontend: HTML, CSS, JavaScript, React.js, Tailwind CSS</w:t>
      </w:r>
    </w:p>
    <w:p>
      <w:r>
        <w:t>• Backend: Node.js, Express.js, MongoDB, SQL</w:t>
      </w:r>
    </w:p>
    <w:p>
      <w:r>
        <w:t>• Tools &amp; Platforms: Git, GitHub, Atlas, Redux</w:t>
      </w:r>
    </w:p>
    <w:p>
      <w:pPr>
        <w:pStyle w:val="Heading2"/>
      </w:pPr>
      <w:r>
        <w:t>Projects</w:t>
      </w:r>
    </w:p>
    <w:p>
      <w:pPr>
        <w:pStyle w:val="Heading3"/>
      </w:pPr>
      <w:r>
        <w:t>JavaScript Projects</w:t>
      </w:r>
    </w:p>
    <w:p>
      <w:r>
        <w:t>• Background Color Changer – A simple UI tool to change webpage background dynamically.</w:t>
      </w:r>
    </w:p>
    <w:p>
      <w:r>
        <w:t>• Stopwatch – A functional stopwatch with start, stop, and reset features.</w:t>
      </w:r>
    </w:p>
    <w:p>
      <w:r>
        <w:t>• Portfolio Website – Personal portfolio showcasing skills and projects.</w:t>
      </w:r>
    </w:p>
    <w:p>
      <w:r>
        <w:t>• Drag &amp; Drop Feature – Implemented using vanilla JS for interactive UI.</w:t>
      </w:r>
    </w:p>
    <w:p>
      <w:r>
        <w:t>• QR Code Generator – Generates QR codes from user-inputted text.</w:t>
      </w:r>
    </w:p>
    <w:p>
      <w:pPr>
        <w:pStyle w:val="Heading3"/>
      </w:pPr>
      <w:r>
        <w:t>React.js + Tailwind Projects</w:t>
      </w:r>
    </w:p>
    <w:p>
      <w:r>
        <w:t>• Increment/Decrement App – Simple state management project.</w:t>
      </w:r>
    </w:p>
    <w:p>
      <w:r>
        <w:t>• Love Tour – Travel-related UI-based project.</w:t>
      </w:r>
    </w:p>
    <w:p>
      <w:r>
        <w:t>• Testimonials &amp; Top Courses – UI components displaying testimonials and courses dynamically.</w:t>
      </w:r>
    </w:p>
    <w:p>
      <w:r>
        <w:t>• Study Notion – Authentication-based app (Login, Logout, Dashboard).</w:t>
      </w:r>
    </w:p>
    <w:p>
      <w:r>
        <w:t>• Random Meme Generator – Fetches random memes via an API.</w:t>
      </w:r>
    </w:p>
    <w:p>
      <w:r>
        <w:t>• Redux Shopping Cart – E-commerce cart system using Redux.</w:t>
      </w:r>
    </w:p>
    <w:p>
      <w:pPr>
        <w:pStyle w:val="Heading3"/>
      </w:pPr>
      <w:r>
        <w:t>Backend Projects</w:t>
      </w:r>
    </w:p>
    <w:p>
      <w:r>
        <w:t>• TODO CLI – Command-line based TODO application.</w:t>
      </w:r>
    </w:p>
    <w:p>
      <w:r>
        <w:t>• Blog App – Like/Unlike feature with UI, integrated MongoDB Atlas.</w:t>
      </w:r>
    </w:p>
    <w:p>
      <w:pPr>
        <w:pStyle w:val="Heading2"/>
      </w:pPr>
      <w:r>
        <w:t>Internships &amp; Extracurricular Activities</w:t>
      </w:r>
    </w:p>
    <w:p>
      <w:r>
        <w:t>• Intern at Dhanak Paathshala (Oct 2024) – Taught students, contributed to NGO initiatives.</w:t>
      </w:r>
    </w:p>
    <w:p>
      <w:r>
        <w:t>• Active Member of NSSS Foundation (Since Jan 2024) – Spread awareness about social responsibilities.</w:t>
      </w:r>
    </w:p>
    <w:p>
      <w:r>
        <w:t>• Planted Trees &amp; Taught 100+ Students in NGOs.</w:t>
      </w:r>
    </w:p>
    <w:p>
      <w:pPr>
        <w:pStyle w:val="Heading2"/>
      </w:pPr>
      <w:r>
        <w:t>Certifications</w:t>
      </w:r>
    </w:p>
    <w:p>
      <w:r>
        <w:t>• Internship Completion Certificate – Dhanak Paathshala</w:t>
      </w:r>
    </w:p>
    <w:p>
      <w:r>
        <w:t>• Active Membership Certificate – NSSS Foundation</w:t>
      </w:r>
    </w:p>
    <w:p>
      <w:pPr>
        <w:pStyle w:val="Heading2"/>
      </w:pPr>
      <w:r>
        <w:t>Hobbies &amp; Interests</w:t>
      </w:r>
    </w:p>
    <w:p>
      <w:r>
        <w:t>• Playing Cricket and Badminton to reduce work stress.</w:t>
      </w:r>
    </w:p>
    <w:p>
      <w:r>
        <w:t>• Passion for teaching and community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